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Solicitud de Préstamo de Documentos</w:t>
      </w:r>
    </w:p>
    <w:p>
      <w:r>
        <w:t xml:space="preserve">Nombre: </w:t>
      </w:r>
    </w:p>
    <w:p>
      <w:r>
        <w:t xml:space="preserve">Apellido: </w:t>
      </w:r>
    </w:p>
    <w:p>
      <w:r>
        <w:t>Cargo: SuperAdmin</w:t>
      </w:r>
    </w:p>
    <w:p>
      <w:r>
        <w:t>Secretaría: SECRETARIA DEP. ADMINISTRATIVA FINANCIERA</w:t>
      </w:r>
    </w:p>
    <w:p>
      <w:r>
        <w:t>Unidad: SISTEMAS UF</w:t>
      </w:r>
    </w:p>
    <w:p>
      <w:r>
        <w:t>Fecha de Solicitud: 2024-10-09</w:t>
      </w:r>
    </w:p>
    <w:p>
      <w:r>
        <w:t>Motivo del Préstamo: Verificacion</w:t>
      </w:r>
    </w:p>
    <w:p>
      <w:r>
        <w:t>Documento Solicitado: Backup - admin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